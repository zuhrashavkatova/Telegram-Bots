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John Doe</w:t>
      </w:r>
    </w:p>
    <w:p>
      <w:r>
        <w:t>Contact: +1234567890</w:t>
      </w:r>
    </w:p>
    <w:p>
      <w:r>
        <w:t>Email: johndoe@example.com</w:t>
      </w:r>
    </w:p>
    <w:p>
      <w:pPr>
        <w:pStyle w:val="Heading1"/>
      </w:pPr>
      <w:r>
        <w:t>Experience</w:t>
      </w:r>
    </w:p>
    <w:p>
      <w:r>
        <w:t>Software Engineer (2020 - Present)</w:t>
      </w:r>
    </w:p>
    <w:p>
      <w:r>
        <w:t>Web Developer (2018 - 2020)</w:t>
      </w:r>
    </w:p>
    <w:p>
      <w:pPr>
        <w:pStyle w:val="Heading1"/>
      </w:pPr>
      <w:r>
        <w:t>Skills</w:t>
      </w:r>
    </w:p>
    <w:p>
      <w:r>
        <w:t>Python</w:t>
      </w:r>
    </w:p>
    <w:p>
      <w:r>
        <w:t>Java</w:t>
      </w:r>
    </w:p>
    <w:p>
      <w:r>
        <w:t>JavaScript</w:t>
      </w:r>
    </w:p>
    <w:p>
      <w:r>
        <w:t>HTML/CSS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